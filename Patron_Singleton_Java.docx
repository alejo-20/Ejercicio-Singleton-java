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93990127"/>
        <w:docPartObj>
          <w:docPartGallery w:val="Cover Pages"/>
          <w:docPartUnique/>
        </w:docPartObj>
      </w:sdtPr>
      <w:sdtContent>
        <w:p w14:paraId="141CEEC1" w14:textId="103A4E05" w:rsidR="00D356AE" w:rsidRDefault="00D356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5002A45" wp14:editId="62626F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A5890A" id="Group 51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5692541" wp14:editId="5DC717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457503" w14:textId="7F8611A7" w:rsidR="00D356AE" w:rsidRPr="00A06D40" w:rsidRDefault="00D356AE" w:rsidP="00D356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DONCAN ALEJANDRO CASQUETE OLIVEROS</w:t>
                                    </w:r>
                                  </w:p>
                                </w:sdtContent>
                              </w:sdt>
                              <w:p w14:paraId="381D883C" w14:textId="657971EE" w:rsidR="00D356AE" w:rsidRDefault="00D356AE" w:rsidP="00D356A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6925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457503" w14:textId="7F8611A7" w:rsidR="00D356AE" w:rsidRPr="00A06D40" w:rsidRDefault="00D356AE" w:rsidP="00D356A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DONCAN ALEJANDRO CASQUETE OLIVEROS</w:t>
                              </w:r>
                            </w:p>
                          </w:sdtContent>
                        </w:sdt>
                        <w:p w14:paraId="381D883C" w14:textId="657971EE" w:rsidR="00D356AE" w:rsidRDefault="00D356AE" w:rsidP="00D356AE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831FEA0" wp14:editId="27CFD0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82F4F" w14:textId="40441903" w:rsidR="00D356AE" w:rsidRPr="00D356AE" w:rsidRDefault="00D356A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F81BD" w:themeColor="accent1"/>
                                      <w:sz w:val="64"/>
                                      <w:szCs w:val="64"/>
                                      <w:lang w:val="es-CO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356AE">
                                      <w:rPr>
                                        <w:rFonts w:eastAsiaTheme="minorHAnsi"/>
                                        <w:color w:val="4F81BD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PATRONES DE 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CO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CBECF0" w14:textId="1F44C432" w:rsidR="00D356AE" w:rsidRPr="00D356AE" w:rsidRDefault="00D356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 w:rsidRPr="00D356AE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  <w:t xml:space="preserve">Patrón </w:t>
                                    </w:r>
                                    <w:proofErr w:type="spellStart"/>
                                    <w:r w:rsidRPr="00D356AE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  <w:t>Singleton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31FEA0" id="Text Box 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0C82F4F" w14:textId="40441903" w:rsidR="00D356AE" w:rsidRPr="00D356AE" w:rsidRDefault="00D356AE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F81BD" w:themeColor="accent1"/>
                                <w:sz w:val="64"/>
                                <w:szCs w:val="64"/>
                                <w:lang w:val="es-CO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356AE">
                                <w:rPr>
                                  <w:rFonts w:eastAsiaTheme="minorHAnsi"/>
                                  <w:color w:val="4F81BD" w:themeColor="accent1"/>
                                  <w:sz w:val="64"/>
                                  <w:szCs w:val="64"/>
                                  <w:lang w:val="es-CO"/>
                                </w:rPr>
                                <w:t>PATRONES DE 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CO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CBECF0" w14:textId="1F44C432" w:rsidR="00D356AE" w:rsidRPr="00D356AE" w:rsidRDefault="00D356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 w:rsidRPr="00D356AE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  <w:t xml:space="preserve">Patrón </w:t>
                              </w:r>
                              <w:proofErr w:type="spellStart"/>
                              <w:r w:rsidRPr="00D356AE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  <w:t>Singleton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E94471" w14:textId="23AB36EF" w:rsidR="00D356AE" w:rsidRDefault="00D356AE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1DF6C0D9" w14:textId="099A20CE" w:rsidR="00A92049" w:rsidRPr="00D356AE" w:rsidRDefault="00000000">
      <w:pPr>
        <w:pStyle w:val="Title"/>
        <w:rPr>
          <w:lang w:val="es-CO"/>
        </w:rPr>
      </w:pPr>
      <w:r w:rsidRPr="00D356AE">
        <w:rPr>
          <w:lang w:val="es-CO"/>
        </w:rPr>
        <w:lastRenderedPageBreak/>
        <w:t xml:space="preserve">Patrón </w:t>
      </w:r>
      <w:proofErr w:type="spellStart"/>
      <w:r w:rsidRPr="00D356AE">
        <w:rPr>
          <w:lang w:val="es-CO"/>
        </w:rPr>
        <w:t>Singleton</w:t>
      </w:r>
      <w:proofErr w:type="spellEnd"/>
      <w:r w:rsidRPr="00D356AE">
        <w:rPr>
          <w:lang w:val="es-CO"/>
        </w:rPr>
        <w:t xml:space="preserve"> en Java</w:t>
      </w:r>
    </w:p>
    <w:p w14:paraId="1E51148F" w14:textId="77777777" w:rsidR="00A92049" w:rsidRPr="00D356AE" w:rsidRDefault="00000000">
      <w:pPr>
        <w:pStyle w:val="Heading1"/>
        <w:rPr>
          <w:lang w:val="es-CO"/>
        </w:rPr>
      </w:pPr>
      <w:r w:rsidRPr="00D356AE">
        <w:rPr>
          <w:lang w:val="es-CO"/>
        </w:rPr>
        <w:t xml:space="preserve">¿Qué es el patrón </w:t>
      </w:r>
      <w:proofErr w:type="spellStart"/>
      <w:r w:rsidRPr="00D356AE">
        <w:rPr>
          <w:lang w:val="es-CO"/>
        </w:rPr>
        <w:t>Singleton</w:t>
      </w:r>
      <w:proofErr w:type="spellEnd"/>
      <w:r w:rsidRPr="00D356AE">
        <w:rPr>
          <w:lang w:val="es-CO"/>
        </w:rPr>
        <w:t>?</w:t>
      </w:r>
    </w:p>
    <w:p w14:paraId="278E6F9E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t xml:space="preserve">El patrón </w:t>
      </w:r>
      <w:proofErr w:type="spellStart"/>
      <w:r w:rsidRPr="00D356AE">
        <w:rPr>
          <w:lang w:val="es-CO"/>
        </w:rPr>
        <w:t>Singleton</w:t>
      </w:r>
      <w:proofErr w:type="spellEnd"/>
      <w:r w:rsidRPr="00D356AE">
        <w:rPr>
          <w:lang w:val="es-CO"/>
        </w:rPr>
        <w:t xml:space="preserve"> es un patrón de diseño creacional que garantiza que una clase tenga una única instancia y proporciona un punto de acceso global a esa instancia. Es útil cuando se necesita un único objeto que coordine las acciones a través del sistema, como una conexión a base de datos, un </w:t>
      </w:r>
      <w:proofErr w:type="spellStart"/>
      <w:r w:rsidRPr="00D356AE">
        <w:rPr>
          <w:lang w:val="es-CO"/>
        </w:rPr>
        <w:t>logger</w:t>
      </w:r>
      <w:proofErr w:type="spellEnd"/>
      <w:r w:rsidRPr="00D356AE">
        <w:rPr>
          <w:lang w:val="es-CO"/>
        </w:rPr>
        <w:t xml:space="preserve"> o una clase de configuración global.</w:t>
      </w:r>
    </w:p>
    <w:p w14:paraId="1E5CC6AF" w14:textId="77777777" w:rsidR="00A92049" w:rsidRPr="00D356AE" w:rsidRDefault="00000000">
      <w:pPr>
        <w:pStyle w:val="Heading2"/>
        <w:rPr>
          <w:lang w:val="es-CO"/>
        </w:rPr>
      </w:pPr>
      <w:r w:rsidRPr="00D356AE">
        <w:rPr>
          <w:lang w:val="es-CO"/>
        </w:rPr>
        <w:t xml:space="preserve">Características del </w:t>
      </w:r>
      <w:proofErr w:type="spellStart"/>
      <w:r w:rsidRPr="00D356AE">
        <w:rPr>
          <w:lang w:val="es-CO"/>
        </w:rPr>
        <w:t>Singleton</w:t>
      </w:r>
      <w:proofErr w:type="spellEnd"/>
    </w:p>
    <w:p w14:paraId="683EE995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t>- Constructor privado para evitar múltiples instancias.</w:t>
      </w:r>
    </w:p>
    <w:p w14:paraId="5093FA4E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t>- Una variable estática que almacena la única instancia de la clase.</w:t>
      </w:r>
    </w:p>
    <w:p w14:paraId="57F661DE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t>- Un método público y estático que devuelve la instancia única.</w:t>
      </w:r>
    </w:p>
    <w:p w14:paraId="22157231" w14:textId="77777777" w:rsidR="00A92049" w:rsidRPr="00D356AE" w:rsidRDefault="00000000">
      <w:pPr>
        <w:pStyle w:val="Heading1"/>
        <w:rPr>
          <w:lang w:val="es-CO"/>
        </w:rPr>
      </w:pPr>
      <w:r w:rsidRPr="00D356AE">
        <w:rPr>
          <w:lang w:val="es-CO"/>
        </w:rPr>
        <w:t>Ejemplo: Clase Conexion.java</w:t>
      </w:r>
    </w:p>
    <w:p w14:paraId="2BCA94E6" w14:textId="77777777" w:rsidR="00A92049" w:rsidRPr="00D356AE" w:rsidRDefault="00000000">
      <w:pPr>
        <w:pStyle w:val="IntenseQuote"/>
        <w:rPr>
          <w:lang w:val="es-CO"/>
        </w:rPr>
      </w:pPr>
      <w:r w:rsidRPr="00D356AE">
        <w:rPr>
          <w:lang w:val="es-CO"/>
        </w:rPr>
        <w:t>Código de la clase:</w:t>
      </w:r>
    </w:p>
    <w:p w14:paraId="15BEFFE4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package</w:t>
      </w:r>
      <w:proofErr w:type="spellEnd"/>
      <w:r w:rsidRPr="00D356AE">
        <w:rPr>
          <w:lang w:val="es-CO"/>
        </w:rPr>
        <w:t xml:space="preserve"> App;</w:t>
      </w:r>
      <w:r w:rsidRPr="00D356AE">
        <w:rPr>
          <w:lang w:val="es-CO"/>
        </w:rPr>
        <w:br/>
      </w: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class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{</w:t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private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static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instancia;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private</w:t>
      </w:r>
      <w:proofErr w:type="spellEnd"/>
      <w:r w:rsidRPr="00D356AE">
        <w:rPr>
          <w:lang w:val="es-CO"/>
        </w:rPr>
        <w:t xml:space="preserve"> </w:t>
      </w:r>
      <w:proofErr w:type="spellStart"/>
      <w:proofErr w:type="gram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(</w:t>
      </w:r>
      <w:proofErr w:type="gram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</w:t>
      </w:r>
      <w:proofErr w:type="gramStart"/>
      <w:r w:rsidRPr="00D356AE">
        <w:rPr>
          <w:lang w:val="es-CO"/>
        </w:rPr>
        <w:t xml:space="preserve">  }</w:t>
      </w:r>
      <w:proofErr w:type="gramEnd"/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static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</w:t>
      </w:r>
      <w:proofErr w:type="spellStart"/>
      <w:proofErr w:type="gramStart"/>
      <w:r w:rsidRPr="00D356AE">
        <w:rPr>
          <w:lang w:val="es-CO"/>
        </w:rPr>
        <w:t>getInstancia</w:t>
      </w:r>
      <w:proofErr w:type="spellEnd"/>
      <w:r w:rsidRPr="00D356AE">
        <w:rPr>
          <w:lang w:val="es-CO"/>
        </w:rPr>
        <w:t>(</w:t>
      </w:r>
      <w:proofErr w:type="gram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if</w:t>
      </w:r>
      <w:proofErr w:type="spellEnd"/>
      <w:r w:rsidRPr="00D356AE">
        <w:rPr>
          <w:lang w:val="es-CO"/>
        </w:rPr>
        <w:t xml:space="preserve"> (instancia == </w:t>
      </w:r>
      <w:proofErr w:type="spellStart"/>
      <w:r w:rsidRPr="00D356AE">
        <w:rPr>
          <w:lang w:val="es-CO"/>
        </w:rPr>
        <w:t>null</w:t>
      </w:r>
      <w:proofErr w:type="spell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          instancia = new </w:t>
      </w:r>
      <w:proofErr w:type="spellStart"/>
      <w:proofErr w:type="gram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(</w:t>
      </w:r>
      <w:proofErr w:type="gramEnd"/>
      <w:r w:rsidRPr="00D356AE">
        <w:rPr>
          <w:lang w:val="es-CO"/>
        </w:rPr>
        <w:t>);</w:t>
      </w:r>
      <w:r w:rsidRPr="00D356AE">
        <w:rPr>
          <w:lang w:val="es-CO"/>
        </w:rPr>
        <w:br/>
        <w:t xml:space="preserve">      </w:t>
      </w:r>
      <w:proofErr w:type="gramStart"/>
      <w:r w:rsidRPr="00D356AE">
        <w:rPr>
          <w:lang w:val="es-CO"/>
        </w:rPr>
        <w:t xml:space="preserve">  }</w:t>
      </w:r>
      <w:proofErr w:type="gramEnd"/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return</w:t>
      </w:r>
      <w:proofErr w:type="spellEnd"/>
      <w:r w:rsidRPr="00D356AE">
        <w:rPr>
          <w:lang w:val="es-CO"/>
        </w:rPr>
        <w:t xml:space="preserve"> instancia;</w:t>
      </w:r>
      <w:r w:rsidRPr="00D356AE">
        <w:rPr>
          <w:lang w:val="es-CO"/>
        </w:rPr>
        <w:br/>
        <w:t xml:space="preserve">  </w:t>
      </w:r>
      <w:proofErr w:type="gramStart"/>
      <w:r w:rsidRPr="00D356AE">
        <w:rPr>
          <w:lang w:val="es-CO"/>
        </w:rPr>
        <w:t xml:space="preserve">  }</w:t>
      </w:r>
      <w:proofErr w:type="gramEnd"/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void</w:t>
      </w:r>
      <w:proofErr w:type="spellEnd"/>
      <w:r w:rsidRPr="00D356AE">
        <w:rPr>
          <w:lang w:val="es-CO"/>
        </w:rPr>
        <w:t xml:space="preserve"> </w:t>
      </w:r>
      <w:proofErr w:type="gramStart"/>
      <w:r w:rsidRPr="00D356AE">
        <w:rPr>
          <w:lang w:val="es-CO"/>
        </w:rPr>
        <w:t>conectar(</w:t>
      </w:r>
      <w:proofErr w:type="gram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System.out.println</w:t>
      </w:r>
      <w:proofErr w:type="spellEnd"/>
      <w:r w:rsidRPr="00D356AE">
        <w:rPr>
          <w:lang w:val="es-CO"/>
        </w:rPr>
        <w:t>("Me conecte a la BD");</w:t>
      </w:r>
      <w:r w:rsidRPr="00D356AE">
        <w:rPr>
          <w:lang w:val="es-CO"/>
        </w:rPr>
        <w:br/>
        <w:t xml:space="preserve">  </w:t>
      </w:r>
      <w:proofErr w:type="gramStart"/>
      <w:r w:rsidRPr="00D356AE">
        <w:rPr>
          <w:lang w:val="es-CO"/>
        </w:rPr>
        <w:t xml:space="preserve">  }</w:t>
      </w:r>
      <w:proofErr w:type="gramEnd"/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void</w:t>
      </w:r>
      <w:proofErr w:type="spellEnd"/>
      <w:r w:rsidRPr="00D356AE">
        <w:rPr>
          <w:lang w:val="es-CO"/>
        </w:rPr>
        <w:t xml:space="preserve"> </w:t>
      </w:r>
      <w:proofErr w:type="gramStart"/>
      <w:r w:rsidRPr="00D356AE">
        <w:rPr>
          <w:lang w:val="es-CO"/>
        </w:rPr>
        <w:t>desconectar(</w:t>
      </w:r>
      <w:proofErr w:type="gram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System.out.println</w:t>
      </w:r>
      <w:proofErr w:type="spellEnd"/>
      <w:r w:rsidRPr="00D356AE">
        <w:rPr>
          <w:lang w:val="es-CO"/>
        </w:rPr>
        <w:t>("Me desconecte de la BD");</w:t>
      </w:r>
      <w:r w:rsidRPr="00D356AE">
        <w:rPr>
          <w:lang w:val="es-CO"/>
        </w:rPr>
        <w:br/>
      </w:r>
      <w:r w:rsidRPr="00D356AE">
        <w:rPr>
          <w:lang w:val="es-CO"/>
        </w:rPr>
        <w:lastRenderedPageBreak/>
        <w:t xml:space="preserve">  </w:t>
      </w:r>
      <w:proofErr w:type="gramStart"/>
      <w:r w:rsidRPr="00D356AE">
        <w:rPr>
          <w:lang w:val="es-CO"/>
        </w:rPr>
        <w:t xml:space="preserve">  }</w:t>
      </w:r>
      <w:proofErr w:type="gramEnd"/>
      <w:r w:rsidRPr="00D356AE">
        <w:rPr>
          <w:lang w:val="es-CO"/>
        </w:rPr>
        <w:br/>
        <w:t>}</w:t>
      </w:r>
      <w:r w:rsidRPr="00D356AE">
        <w:rPr>
          <w:lang w:val="es-CO"/>
        </w:rPr>
        <w:br/>
      </w:r>
    </w:p>
    <w:p w14:paraId="5B6B9A7A" w14:textId="77777777" w:rsidR="00A92049" w:rsidRPr="00D356AE" w:rsidRDefault="00000000">
      <w:pPr>
        <w:pStyle w:val="Heading2"/>
        <w:rPr>
          <w:lang w:val="es-CO"/>
        </w:rPr>
      </w:pPr>
      <w:r w:rsidRPr="00D356AE">
        <w:rPr>
          <w:lang w:val="es-CO"/>
        </w:rPr>
        <w:t>Explicación de Conexion.java</w:t>
      </w:r>
    </w:p>
    <w:p w14:paraId="4A12338E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t>1. La clase tiene una variable estática 'instancia' que guardará la única instancia de la clase.</w:t>
      </w:r>
      <w:r w:rsidRPr="00D356AE">
        <w:rPr>
          <w:lang w:val="es-CO"/>
        </w:rPr>
        <w:br/>
        <w:t>2. El constructor es privado, por lo tanto, no se puede crear una instancia desde fuera de la clase.</w:t>
      </w:r>
      <w:r w:rsidRPr="00D356AE">
        <w:rPr>
          <w:lang w:val="es-CO"/>
        </w:rPr>
        <w:br/>
        <w:t>3. El método '</w:t>
      </w:r>
      <w:proofErr w:type="spellStart"/>
      <w:proofErr w:type="gramStart"/>
      <w:r w:rsidRPr="00D356AE">
        <w:rPr>
          <w:lang w:val="es-CO"/>
        </w:rPr>
        <w:t>getInstancia</w:t>
      </w:r>
      <w:proofErr w:type="spellEnd"/>
      <w:r w:rsidRPr="00D356AE">
        <w:rPr>
          <w:lang w:val="es-CO"/>
        </w:rPr>
        <w:t>(</w:t>
      </w:r>
      <w:proofErr w:type="gramEnd"/>
      <w:r w:rsidRPr="00D356AE">
        <w:rPr>
          <w:lang w:val="es-CO"/>
        </w:rPr>
        <w:t>)' verifica si la instancia ya existe. Si no, la crea. Luego devuelve esa instancia.</w:t>
      </w:r>
      <w:r w:rsidRPr="00D356AE">
        <w:rPr>
          <w:lang w:val="es-CO"/>
        </w:rPr>
        <w:br/>
        <w:t>4. Los métodos '</w:t>
      </w:r>
      <w:proofErr w:type="gramStart"/>
      <w:r w:rsidRPr="00D356AE">
        <w:rPr>
          <w:lang w:val="es-CO"/>
        </w:rPr>
        <w:t>conectar(</w:t>
      </w:r>
      <w:proofErr w:type="gramEnd"/>
      <w:r w:rsidRPr="00D356AE">
        <w:rPr>
          <w:lang w:val="es-CO"/>
        </w:rPr>
        <w:t>)' y '</w:t>
      </w:r>
      <w:proofErr w:type="gramStart"/>
      <w:r w:rsidRPr="00D356AE">
        <w:rPr>
          <w:lang w:val="es-CO"/>
        </w:rPr>
        <w:t>desconectar(</w:t>
      </w:r>
      <w:proofErr w:type="gramEnd"/>
      <w:r w:rsidRPr="00D356AE">
        <w:rPr>
          <w:lang w:val="es-CO"/>
        </w:rPr>
        <w:t xml:space="preserve">)' son ejemplos para mostrar el uso del </w:t>
      </w:r>
      <w:proofErr w:type="spellStart"/>
      <w:r w:rsidRPr="00D356AE">
        <w:rPr>
          <w:lang w:val="es-CO"/>
        </w:rPr>
        <w:t>Singleton</w:t>
      </w:r>
      <w:proofErr w:type="spellEnd"/>
      <w:r w:rsidRPr="00D356AE">
        <w:rPr>
          <w:lang w:val="es-CO"/>
        </w:rPr>
        <w:t>.</w:t>
      </w:r>
    </w:p>
    <w:p w14:paraId="3750A461" w14:textId="77777777" w:rsidR="00A92049" w:rsidRPr="00D356AE" w:rsidRDefault="00000000">
      <w:pPr>
        <w:pStyle w:val="Heading1"/>
        <w:rPr>
          <w:lang w:val="es-CO"/>
        </w:rPr>
      </w:pPr>
      <w:r w:rsidRPr="00D356AE">
        <w:rPr>
          <w:lang w:val="es-CO"/>
        </w:rPr>
        <w:t>Ejemplo: Clase App.java</w:t>
      </w:r>
    </w:p>
    <w:p w14:paraId="2BBEF641" w14:textId="77777777" w:rsidR="00A92049" w:rsidRPr="00D356AE" w:rsidRDefault="00000000">
      <w:pPr>
        <w:pStyle w:val="IntenseQuote"/>
        <w:rPr>
          <w:lang w:val="es-CO"/>
        </w:rPr>
      </w:pPr>
      <w:r w:rsidRPr="00D356AE">
        <w:rPr>
          <w:lang w:val="es-CO"/>
        </w:rPr>
        <w:t>Código de la clase:</w:t>
      </w:r>
    </w:p>
    <w:p w14:paraId="57F9ED5C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package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Inpahu</w:t>
      </w:r>
      <w:proofErr w:type="spellEnd"/>
      <w:r w:rsidRPr="00D356AE">
        <w:rPr>
          <w:lang w:val="es-CO"/>
        </w:rPr>
        <w:t>;</w:t>
      </w:r>
      <w:r w:rsidRPr="00D356AE">
        <w:rPr>
          <w:lang w:val="es-CO"/>
        </w:rPr>
        <w:br/>
      </w: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import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App.Conexion</w:t>
      </w:r>
      <w:proofErr w:type="spellEnd"/>
      <w:r w:rsidRPr="00D356AE">
        <w:rPr>
          <w:lang w:val="es-CO"/>
        </w:rPr>
        <w:t>;</w:t>
      </w:r>
      <w:r w:rsidRPr="00D356AE">
        <w:rPr>
          <w:lang w:val="es-CO"/>
        </w:rPr>
        <w:br/>
      </w: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class</w:t>
      </w:r>
      <w:proofErr w:type="spellEnd"/>
      <w:r w:rsidRPr="00D356AE">
        <w:rPr>
          <w:lang w:val="es-CO"/>
        </w:rPr>
        <w:t xml:space="preserve"> App {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static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void</w:t>
      </w:r>
      <w:proofErr w:type="spellEnd"/>
      <w:r w:rsidRPr="00D356AE">
        <w:rPr>
          <w:lang w:val="es-CO"/>
        </w:rPr>
        <w:t xml:space="preserve"> </w:t>
      </w:r>
      <w:proofErr w:type="spellStart"/>
      <w:proofErr w:type="gramStart"/>
      <w:r w:rsidRPr="00D356AE">
        <w:rPr>
          <w:lang w:val="es-CO"/>
        </w:rPr>
        <w:t>main</w:t>
      </w:r>
      <w:proofErr w:type="spellEnd"/>
      <w:r w:rsidRPr="00D356AE">
        <w:rPr>
          <w:lang w:val="es-CO"/>
        </w:rPr>
        <w:t>(</w:t>
      </w:r>
      <w:proofErr w:type="spellStart"/>
      <w:r w:rsidRPr="00D356AE">
        <w:rPr>
          <w:lang w:val="es-CO"/>
        </w:rPr>
        <w:t>String</w:t>
      </w:r>
      <w:proofErr w:type="spellEnd"/>
      <w:r w:rsidRPr="00D356AE">
        <w:rPr>
          <w:lang w:val="es-CO"/>
        </w:rPr>
        <w:t>[</w:t>
      </w:r>
      <w:proofErr w:type="gramEnd"/>
      <w:r w:rsidRPr="00D356AE">
        <w:rPr>
          <w:lang w:val="es-CO"/>
        </w:rPr>
        <w:t xml:space="preserve">] </w:t>
      </w:r>
      <w:proofErr w:type="spellStart"/>
      <w:r w:rsidRPr="00D356AE">
        <w:rPr>
          <w:lang w:val="es-CO"/>
        </w:rPr>
        <w:t>args</w:t>
      </w:r>
      <w:proofErr w:type="spell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c = </w:t>
      </w:r>
      <w:proofErr w:type="spellStart"/>
      <w:r w:rsidRPr="00D356AE">
        <w:rPr>
          <w:lang w:val="es-CO"/>
        </w:rPr>
        <w:t>Conexion.getInstancia</w:t>
      </w:r>
      <w:proofErr w:type="spellEnd"/>
      <w:r w:rsidRPr="00D356AE">
        <w:rPr>
          <w:lang w:val="es-CO"/>
        </w:rPr>
        <w:t>();</w:t>
      </w:r>
      <w:r w:rsidRPr="00D356AE">
        <w:rPr>
          <w:lang w:val="es-CO"/>
        </w:rPr>
        <w:br/>
        <w:t xml:space="preserve">        </w:t>
      </w:r>
      <w:proofErr w:type="spellStart"/>
      <w:proofErr w:type="gramStart"/>
      <w:r w:rsidRPr="00D356AE">
        <w:rPr>
          <w:lang w:val="es-CO"/>
        </w:rPr>
        <w:t>c.conectar</w:t>
      </w:r>
      <w:proofErr w:type="spellEnd"/>
      <w:proofErr w:type="gramEnd"/>
      <w:r w:rsidRPr="00D356AE">
        <w:rPr>
          <w:lang w:val="es-CO"/>
        </w:rPr>
        <w:t>();</w:t>
      </w:r>
      <w:r w:rsidRPr="00D356AE">
        <w:rPr>
          <w:lang w:val="es-CO"/>
        </w:rPr>
        <w:br/>
        <w:t xml:space="preserve">        </w:t>
      </w:r>
      <w:proofErr w:type="spellStart"/>
      <w:proofErr w:type="gramStart"/>
      <w:r w:rsidRPr="00D356AE">
        <w:rPr>
          <w:lang w:val="es-CO"/>
        </w:rPr>
        <w:t>c.desconectar</w:t>
      </w:r>
      <w:proofErr w:type="spellEnd"/>
      <w:proofErr w:type="gramEnd"/>
      <w:r w:rsidRPr="00D356AE">
        <w:rPr>
          <w:lang w:val="es-CO"/>
        </w:rPr>
        <w:t>();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boolean</w:t>
      </w:r>
      <w:proofErr w:type="spellEnd"/>
      <w:r w:rsidRPr="00D356AE">
        <w:rPr>
          <w:lang w:val="es-CO"/>
        </w:rPr>
        <w:t xml:space="preserve"> respuesta = c </w:t>
      </w:r>
      <w:proofErr w:type="spellStart"/>
      <w:r w:rsidRPr="00D356AE">
        <w:rPr>
          <w:lang w:val="es-CO"/>
        </w:rPr>
        <w:t>instanceof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;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System.out.println</w:t>
      </w:r>
      <w:proofErr w:type="spellEnd"/>
      <w:r w:rsidRPr="00D356AE">
        <w:rPr>
          <w:lang w:val="es-CO"/>
        </w:rPr>
        <w:t>(respuesta);</w:t>
      </w:r>
      <w:r w:rsidRPr="00D356AE">
        <w:rPr>
          <w:lang w:val="es-CO"/>
        </w:rPr>
        <w:br/>
        <w:t xml:space="preserve">  </w:t>
      </w:r>
      <w:proofErr w:type="gramStart"/>
      <w:r w:rsidRPr="00D356AE">
        <w:rPr>
          <w:lang w:val="es-CO"/>
        </w:rPr>
        <w:t xml:space="preserve">  }</w:t>
      </w:r>
      <w:proofErr w:type="gramEnd"/>
      <w:r w:rsidRPr="00D356AE">
        <w:rPr>
          <w:lang w:val="es-CO"/>
        </w:rPr>
        <w:br/>
        <w:t>}</w:t>
      </w:r>
      <w:r w:rsidRPr="00D356AE">
        <w:rPr>
          <w:lang w:val="es-CO"/>
        </w:rPr>
        <w:br/>
      </w:r>
    </w:p>
    <w:p w14:paraId="2A13C2C8" w14:textId="77777777" w:rsidR="00A92049" w:rsidRPr="00D356AE" w:rsidRDefault="00000000">
      <w:pPr>
        <w:pStyle w:val="Heading2"/>
        <w:rPr>
          <w:lang w:val="es-CO"/>
        </w:rPr>
      </w:pPr>
      <w:r w:rsidRPr="00D356AE">
        <w:rPr>
          <w:lang w:val="es-CO"/>
        </w:rPr>
        <w:t>Explicación de App.java</w:t>
      </w:r>
    </w:p>
    <w:p w14:paraId="53243CC2" w14:textId="77777777" w:rsidR="00A92049" w:rsidRPr="00D356AE" w:rsidRDefault="00000000">
      <w:pPr>
        <w:rPr>
          <w:lang w:val="es-CO"/>
        </w:rPr>
      </w:pPr>
      <w:r w:rsidRPr="00D356AE">
        <w:rPr>
          <w:lang w:val="es-CO"/>
        </w:rPr>
        <w:t>1. En lugar de crear un objeto con 'new', se llama a '</w:t>
      </w:r>
      <w:proofErr w:type="spellStart"/>
      <w:r w:rsidRPr="00D356AE">
        <w:rPr>
          <w:lang w:val="es-CO"/>
        </w:rPr>
        <w:t>Conexion.getInstancia</w:t>
      </w:r>
      <w:proofErr w:type="spellEnd"/>
      <w:r w:rsidRPr="00D356AE">
        <w:rPr>
          <w:lang w:val="es-CO"/>
        </w:rPr>
        <w:t>()', lo cual garantiza una única instancia.</w:t>
      </w:r>
      <w:r w:rsidRPr="00D356AE">
        <w:rPr>
          <w:lang w:val="es-CO"/>
        </w:rPr>
        <w:br/>
        <w:t>2. Se llaman los métodos '</w:t>
      </w:r>
      <w:proofErr w:type="gramStart"/>
      <w:r w:rsidRPr="00D356AE">
        <w:rPr>
          <w:lang w:val="es-CO"/>
        </w:rPr>
        <w:t>conectar(</w:t>
      </w:r>
      <w:proofErr w:type="gramEnd"/>
      <w:r w:rsidRPr="00D356AE">
        <w:rPr>
          <w:lang w:val="es-CO"/>
        </w:rPr>
        <w:t>)' y '</w:t>
      </w:r>
      <w:proofErr w:type="gramStart"/>
      <w:r w:rsidRPr="00D356AE">
        <w:rPr>
          <w:lang w:val="es-CO"/>
        </w:rPr>
        <w:t>desconectar(</w:t>
      </w:r>
      <w:proofErr w:type="gramEnd"/>
      <w:r w:rsidRPr="00D356AE">
        <w:rPr>
          <w:lang w:val="es-CO"/>
        </w:rPr>
        <w:t>)' para probar la funcionalidad de la instancia.</w:t>
      </w:r>
      <w:r w:rsidRPr="00D356AE">
        <w:rPr>
          <w:lang w:val="es-CO"/>
        </w:rPr>
        <w:br/>
        <w:t>3. Se imprime el resultado de verificar si 'c' es una instancia de la clase '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', lo cual debe retornar 'true'.</w:t>
      </w:r>
    </w:p>
    <w:sectPr w:rsidR="00A92049" w:rsidRPr="00D356AE" w:rsidSect="00D356A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200929">
    <w:abstractNumId w:val="8"/>
  </w:num>
  <w:num w:numId="2" w16cid:durableId="1051922490">
    <w:abstractNumId w:val="6"/>
  </w:num>
  <w:num w:numId="3" w16cid:durableId="1143541528">
    <w:abstractNumId w:val="5"/>
  </w:num>
  <w:num w:numId="4" w16cid:durableId="1539388447">
    <w:abstractNumId w:val="4"/>
  </w:num>
  <w:num w:numId="5" w16cid:durableId="225072980">
    <w:abstractNumId w:val="7"/>
  </w:num>
  <w:num w:numId="6" w16cid:durableId="1363165517">
    <w:abstractNumId w:val="3"/>
  </w:num>
  <w:num w:numId="7" w16cid:durableId="2030713809">
    <w:abstractNumId w:val="2"/>
  </w:num>
  <w:num w:numId="8" w16cid:durableId="1669208212">
    <w:abstractNumId w:val="1"/>
  </w:num>
  <w:num w:numId="9" w16cid:durableId="116701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1E8"/>
    <w:rsid w:val="00A92049"/>
    <w:rsid w:val="00AA1D8D"/>
    <w:rsid w:val="00B47730"/>
    <w:rsid w:val="00CB0664"/>
    <w:rsid w:val="00D356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92781"/>
  <w14:defaultImageDpi w14:val="300"/>
  <w15:docId w15:val="{F8DE107A-A8DF-4463-A671-A14942E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3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 DE SOFTWARE</dc:title>
  <dc:subject>Patrón Singleton</dc:subject>
  <dc:creator>DONCAN ALEJANDRO CASQUETE OLIVEROS</dc:creator>
  <cp:keywords/>
  <dc:description>generated by python-docx</dc:description>
  <cp:lastModifiedBy>DONCAN ALEJANDRO CASQUETE OLIVEROS</cp:lastModifiedBy>
  <cp:revision>2</cp:revision>
  <dcterms:created xsi:type="dcterms:W3CDTF">2013-12-23T23:15:00Z</dcterms:created>
  <dcterms:modified xsi:type="dcterms:W3CDTF">2025-04-11T02:25:00Z</dcterms:modified>
  <cp:category/>
</cp:coreProperties>
</file>